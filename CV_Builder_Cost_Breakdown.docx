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Builder Project: MVP and Scale-Up Cost Breakdown</w:t>
      </w:r>
    </w:p>
    <w:p>
      <w:pPr>
        <w:pStyle w:val="Heading2"/>
      </w:pPr>
      <w:r>
        <w:t>Frontend Hosting</w:t>
      </w:r>
    </w:p>
    <w:p>
      <w:pPr>
        <w:pStyle w:val="ListBullet"/>
      </w:pPr>
      <w:r>
        <w:t>• Cloudflare Pages - Free / $20 per month (Pro Plan)</w:t>
      </w:r>
    </w:p>
    <w:p>
      <w:pPr>
        <w:pStyle w:val="Heading2"/>
      </w:pPr>
      <w:r>
        <w:t>Backend/API</w:t>
      </w:r>
    </w:p>
    <w:p>
      <w:pPr>
        <w:pStyle w:val="ListBullet"/>
      </w:pPr>
      <w:r>
        <w:t>• AWS Lambda + API Gateway - ~$30 per month (Low Traffic)</w:t>
      </w:r>
    </w:p>
    <w:p>
      <w:pPr>
        <w:pStyle w:val="Heading2"/>
      </w:pPr>
      <w:r>
        <w:t>Database Storage</w:t>
      </w:r>
    </w:p>
    <w:p>
      <w:pPr>
        <w:pStyle w:val="ListBullet"/>
      </w:pPr>
      <w:r>
        <w:t>• AWS RDS (PostgreSQL) - ~$15-20 per month (MVP)</w:t>
      </w:r>
    </w:p>
    <w:p>
      <w:pPr>
        <w:pStyle w:val="ListBullet"/>
      </w:pPr>
      <w:r>
        <w:t>• Scale-Up: Multi-AZ Deployment ~$100+ per month</w:t>
      </w:r>
    </w:p>
    <w:p>
      <w:pPr>
        <w:pStyle w:val="Heading2"/>
      </w:pPr>
      <w:r>
        <w:t>File Storage</w:t>
      </w:r>
    </w:p>
    <w:p>
      <w:pPr>
        <w:pStyle w:val="ListBullet"/>
      </w:pPr>
      <w:r>
        <w:t>• AWS S3 (50 GB) - ~$1.25 per month + API Calls</w:t>
      </w:r>
    </w:p>
    <w:p>
      <w:pPr>
        <w:pStyle w:val="Heading2"/>
      </w:pPr>
      <w:r>
        <w:t>Authentication &amp; User Management</w:t>
      </w:r>
    </w:p>
    <w:p>
      <w:pPr>
        <w:pStyle w:val="ListBullet"/>
      </w:pPr>
      <w:r>
        <w:t>• AWS Cognito - First 50,000 MAUs Free</w:t>
      </w:r>
    </w:p>
    <w:p>
      <w:pPr>
        <w:pStyle w:val="Heading2"/>
      </w:pPr>
      <w:r>
        <w:t>AI/ML Services</w:t>
      </w:r>
    </w:p>
    <w:p>
      <w:pPr>
        <w:pStyle w:val="ListBullet"/>
      </w:pPr>
      <w:r>
        <w:t>• OpenAI API / AWS SageMaker - ~$100 per month (MVP, varies with usage)</w:t>
      </w:r>
    </w:p>
    <w:p>
      <w:pPr>
        <w:pStyle w:val="Heading2"/>
      </w:pPr>
      <w:r>
        <w:t>Payment Processing</w:t>
      </w:r>
    </w:p>
    <w:p>
      <w:pPr>
        <w:pStyle w:val="ListBullet"/>
      </w:pPr>
      <w:r>
        <w:t>• Stripe - No fixed cost, Transaction Fees: 2.9% + £0.30 per transaction</w:t>
      </w:r>
    </w:p>
    <w:p>
      <w:pPr>
        <w:pStyle w:val="Heading2"/>
      </w:pPr>
      <w:r>
        <w:t>Security &amp; Monitoring</w:t>
      </w:r>
    </w:p>
    <w:p>
      <w:pPr>
        <w:pStyle w:val="ListBullet"/>
      </w:pPr>
      <w:r>
        <w:t>• Cloudflare WAF - $20 per month (Pro Plan)</w:t>
      </w:r>
    </w:p>
    <w:p>
      <w:pPr>
        <w:pStyle w:val="ListBullet"/>
      </w:pPr>
      <w:r>
        <w:t>• Sentry Monitoring - Free / $29 per month (Pro Plan)</w:t>
      </w:r>
    </w:p>
    <w:p>
      <w:pPr>
        <w:pStyle w:val="Heading2"/>
      </w:pPr>
      <w:r>
        <w:t>Total Estimated Monthly Costs</w:t>
      </w:r>
    </w:p>
    <w:p>
      <w:pPr>
        <w:pStyle w:val="ListBullet"/>
      </w:pPr>
      <w:r>
        <w:t>• MVP Phase: ~£150-200 per month</w:t>
      </w:r>
    </w:p>
    <w:p>
      <w:pPr>
        <w:pStyle w:val="ListBullet"/>
      </w:pPr>
      <w:r>
        <w:t>• Scale-Up Phase: ~£400-600 per month depending on user volume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